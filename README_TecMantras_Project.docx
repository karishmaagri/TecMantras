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6C32" w14:textId="71BCC991" w:rsidR="00E029A7" w:rsidRPr="008B7598" w:rsidRDefault="009315C8">
      <w:pPr>
        <w:pStyle w:val="Title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>DOCUMENTATION</w:t>
      </w:r>
      <w:r w:rsidR="00000000" w:rsidRPr="008B7598">
        <w:rPr>
          <w:rFonts w:ascii="Times New Roman" w:hAnsi="Times New Roman" w:cs="Times New Roman"/>
        </w:rPr>
        <w:t xml:space="preserve"> – Sales Process Automation (TecMantras)</w:t>
      </w:r>
    </w:p>
    <w:p w14:paraId="16C48731" w14:textId="6595474C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>This project showcases an end-to-end Sales Process Automation solution built in Python for TecMantras. The goal was to automate the process of lead generation, email outreach, and analytics.</w:t>
      </w:r>
      <w:r w:rsidRPr="008B7598">
        <w:rPr>
          <w:rFonts w:ascii="Times New Roman" w:hAnsi="Times New Roman" w:cs="Times New Roman"/>
        </w:rPr>
        <w:br/>
      </w:r>
    </w:p>
    <w:p w14:paraId="0C833227" w14:textId="5510FDEC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>Objective</w:t>
      </w:r>
    </w:p>
    <w:p w14:paraId="2027C35C" w14:textId="00C7708A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>Automate the sales pipeline using:</w:t>
      </w:r>
      <w:r w:rsidRPr="008B7598">
        <w:rPr>
          <w:rFonts w:ascii="Times New Roman" w:hAnsi="Times New Roman" w:cs="Times New Roman"/>
        </w:rPr>
        <w:br/>
        <w:t xml:space="preserve">- Google search scraping </w:t>
      </w:r>
      <w:r w:rsidRPr="008B7598">
        <w:rPr>
          <w:rFonts w:ascii="Times New Roman" w:hAnsi="Times New Roman" w:cs="Times New Roman"/>
        </w:rPr>
        <w:br/>
        <w:t>- Excel export of leads</w:t>
      </w:r>
      <w:r w:rsidRPr="008B7598">
        <w:rPr>
          <w:rFonts w:ascii="Times New Roman" w:hAnsi="Times New Roman" w:cs="Times New Roman"/>
        </w:rPr>
        <w:br/>
        <w:t>- Personalized email creation</w:t>
      </w:r>
      <w:r w:rsidRPr="008B7598">
        <w:rPr>
          <w:rFonts w:ascii="Times New Roman" w:hAnsi="Times New Roman" w:cs="Times New Roman"/>
        </w:rPr>
        <w:br/>
        <w:t>- Automated email sending in batches</w:t>
      </w:r>
      <w:r w:rsidRPr="008B7598">
        <w:rPr>
          <w:rFonts w:ascii="Times New Roman" w:hAnsi="Times New Roman" w:cs="Times New Roman"/>
        </w:rPr>
        <w:br/>
        <w:t>- Campaign analytics and lead categorization</w:t>
      </w:r>
      <w:r w:rsidRPr="008B7598">
        <w:rPr>
          <w:rFonts w:ascii="Times New Roman" w:hAnsi="Times New Roman" w:cs="Times New Roman"/>
        </w:rPr>
        <w:br/>
      </w:r>
    </w:p>
    <w:p w14:paraId="307E54F3" w14:textId="07EA24C6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 Libraries Used</w:t>
      </w:r>
    </w:p>
    <w:p w14:paraId="798DAE6A" w14:textId="307432AC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 xml:space="preserve">- </w:t>
      </w:r>
      <w:proofErr w:type="spellStart"/>
      <w:r w:rsidR="009315C8" w:rsidRPr="008B7598">
        <w:rPr>
          <w:rFonts w:ascii="Times New Roman" w:hAnsi="Times New Roman" w:cs="Times New Roman"/>
        </w:rPr>
        <w:t>googlesearch</w:t>
      </w:r>
      <w:proofErr w:type="spellEnd"/>
      <w:r w:rsidRPr="008B7598">
        <w:rPr>
          <w:rFonts w:ascii="Times New Roman" w:hAnsi="Times New Roman" w:cs="Times New Roman"/>
        </w:rPr>
        <w:br/>
        <w:t xml:space="preserve">- </w:t>
      </w:r>
      <w:proofErr w:type="spellStart"/>
      <w:r w:rsidRPr="008B7598">
        <w:rPr>
          <w:rFonts w:ascii="Times New Roman" w:hAnsi="Times New Roman" w:cs="Times New Roman"/>
        </w:rPr>
        <w:t>BeautifulSoup</w:t>
      </w:r>
      <w:proofErr w:type="spellEnd"/>
      <w:r w:rsidRPr="008B7598">
        <w:rPr>
          <w:rFonts w:ascii="Times New Roman" w:hAnsi="Times New Roman" w:cs="Times New Roman"/>
        </w:rPr>
        <w:t xml:space="preserve"> (bs4)</w:t>
      </w:r>
      <w:r w:rsidRPr="008B7598">
        <w:rPr>
          <w:rFonts w:ascii="Times New Roman" w:hAnsi="Times New Roman" w:cs="Times New Roman"/>
        </w:rPr>
        <w:br/>
        <w:t>- pandas</w:t>
      </w:r>
      <w:r w:rsidRPr="008B7598">
        <w:rPr>
          <w:rFonts w:ascii="Times New Roman" w:hAnsi="Times New Roman" w:cs="Times New Roman"/>
        </w:rPr>
        <w:br/>
        <w:t xml:space="preserve">- </w:t>
      </w:r>
      <w:r w:rsidR="009315C8" w:rsidRPr="008B7598">
        <w:rPr>
          <w:rFonts w:ascii="Times New Roman" w:hAnsi="Times New Roman" w:cs="Times New Roman"/>
        </w:rPr>
        <w:t>requests, re</w:t>
      </w:r>
      <w:r w:rsidRPr="008B7598">
        <w:rPr>
          <w:rFonts w:ascii="Times New Roman" w:hAnsi="Times New Roman" w:cs="Times New Roman"/>
        </w:rPr>
        <w:br/>
        <w:t xml:space="preserve">- </w:t>
      </w:r>
      <w:proofErr w:type="spellStart"/>
      <w:r w:rsidRPr="008B7598">
        <w:rPr>
          <w:rFonts w:ascii="Times New Roman" w:hAnsi="Times New Roman" w:cs="Times New Roman"/>
        </w:rPr>
        <w:t>smtplib</w:t>
      </w:r>
      <w:proofErr w:type="spellEnd"/>
      <w:r w:rsidRPr="008B759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B7598">
        <w:rPr>
          <w:rFonts w:ascii="Times New Roman" w:hAnsi="Times New Roman" w:cs="Times New Roman"/>
        </w:rPr>
        <w:t>email.mime</w:t>
      </w:r>
      <w:proofErr w:type="spellEnd"/>
      <w:proofErr w:type="gramEnd"/>
      <w:r w:rsidRPr="008B7598">
        <w:rPr>
          <w:rFonts w:ascii="Times New Roman" w:hAnsi="Times New Roman" w:cs="Times New Roman"/>
        </w:rPr>
        <w:br/>
        <w:t>- time, random</w:t>
      </w:r>
      <w:r w:rsidRPr="008B7598">
        <w:rPr>
          <w:rFonts w:ascii="Times New Roman" w:hAnsi="Times New Roman" w:cs="Times New Roman"/>
        </w:rPr>
        <w:br/>
      </w:r>
      <w:r w:rsidRPr="008B7598">
        <w:rPr>
          <w:rFonts w:ascii="Times New Roman" w:hAnsi="Times New Roman" w:cs="Times New Roman"/>
        </w:rPr>
        <w:br/>
      </w:r>
    </w:p>
    <w:p w14:paraId="4B6904EE" w14:textId="5420D9AE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 Project Structure</w:t>
      </w:r>
    </w:p>
    <w:p w14:paraId="16EEF202" w14:textId="0B4BC799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>- scraper.py – Scrapes company/contact info from Google search.</w:t>
      </w:r>
      <w:r w:rsidRPr="008B7598">
        <w:rPr>
          <w:rFonts w:ascii="Times New Roman" w:hAnsi="Times New Roman" w:cs="Times New Roman"/>
        </w:rPr>
        <w:br/>
        <w:t>- export_to_excel.py – Exports data to Excel.</w:t>
      </w:r>
      <w:r w:rsidRPr="008B7598">
        <w:rPr>
          <w:rFonts w:ascii="Times New Roman" w:hAnsi="Times New Roman" w:cs="Times New Roman"/>
        </w:rPr>
        <w:br/>
        <w:t>- email_template.html – Dynamic email structure using placeholders.</w:t>
      </w:r>
      <w:r w:rsidRPr="008B7598">
        <w:rPr>
          <w:rFonts w:ascii="Times New Roman" w:hAnsi="Times New Roman" w:cs="Times New Roman"/>
        </w:rPr>
        <w:br/>
        <w:t>- email_sender.py – Sends personalized emails using SMTP.</w:t>
      </w:r>
      <w:r w:rsidRPr="008B7598">
        <w:rPr>
          <w:rFonts w:ascii="Times New Roman" w:hAnsi="Times New Roman" w:cs="Times New Roman"/>
        </w:rPr>
        <w:br/>
      </w:r>
    </w:p>
    <w:p w14:paraId="67C6FE81" w14:textId="0BA11DFE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lastRenderedPageBreak/>
        <w:t>Scraping with Google Search</w:t>
      </w:r>
    </w:p>
    <w:p w14:paraId="581E9B84" w14:textId="77777777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>Advanced queries like 'site:linkedin.com "CEO" "India" "SaaS"' were used to find potential leads via Google search. BeautifulSoup was used to parse and extract data from result pages without any paid API.</w:t>
      </w:r>
      <w:r w:rsidRPr="008B7598">
        <w:rPr>
          <w:rFonts w:ascii="Times New Roman" w:hAnsi="Times New Roman" w:cs="Times New Roman"/>
        </w:rPr>
        <w:br/>
      </w:r>
    </w:p>
    <w:p w14:paraId="2940EC13" w14:textId="02ABE803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 Email Automation</w:t>
      </w:r>
    </w:p>
    <w:p w14:paraId="3AAD5591" w14:textId="3EE2177D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 HTML-based emails were personalized and sent using smtplib. Batch sending with delay was implemented to avoid spam filters. Multiple sender IDs were rotated.</w:t>
      </w:r>
      <w:r w:rsidRPr="008B7598">
        <w:rPr>
          <w:rFonts w:ascii="Times New Roman" w:hAnsi="Times New Roman" w:cs="Times New Roman"/>
        </w:rPr>
        <w:br/>
      </w:r>
    </w:p>
    <w:p w14:paraId="77C3EED3" w14:textId="4EB320BB" w:rsidR="00E029A7" w:rsidRPr="008B7598" w:rsidRDefault="00000000">
      <w:pPr>
        <w:pStyle w:val="Heading1"/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>Challenges &amp; Learning</w:t>
      </w:r>
    </w:p>
    <w:p w14:paraId="30D513F0" w14:textId="77777777" w:rsidR="009315C8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br/>
        <w:t>- Scraping data directly from Google without triggering captchas.</w:t>
      </w:r>
      <w:r w:rsidRPr="008B7598">
        <w:rPr>
          <w:rFonts w:ascii="Times New Roman" w:hAnsi="Times New Roman" w:cs="Times New Roman"/>
        </w:rPr>
        <w:br/>
        <w:t>- Structuring unstructured search result data.</w:t>
      </w:r>
      <w:r w:rsidRPr="008B7598">
        <w:rPr>
          <w:rFonts w:ascii="Times New Roman" w:hAnsi="Times New Roman" w:cs="Times New Roman"/>
        </w:rPr>
        <w:br/>
        <w:t>- Managing deliverability during bulk email sending.</w:t>
      </w:r>
      <w:r w:rsidRPr="008B7598">
        <w:rPr>
          <w:rFonts w:ascii="Times New Roman" w:hAnsi="Times New Roman" w:cs="Times New Roman"/>
        </w:rPr>
        <w:br/>
      </w:r>
    </w:p>
    <w:p w14:paraId="0D45602D" w14:textId="77777777" w:rsidR="009315C8" w:rsidRPr="008B7598" w:rsidRDefault="009315C8">
      <w:pPr>
        <w:rPr>
          <w:rFonts w:ascii="Times New Roman" w:hAnsi="Times New Roman" w:cs="Times New Roman"/>
        </w:rPr>
      </w:pPr>
    </w:p>
    <w:p w14:paraId="4CC4FFE4" w14:textId="039EF002" w:rsidR="009315C8" w:rsidRPr="008B7598" w:rsidRDefault="009315C8" w:rsidP="009315C8">
      <w:pPr>
        <w:pStyle w:val="Heading1"/>
        <w:rPr>
          <w:rFonts w:ascii="Times New Roman" w:hAnsi="Times New Roman" w:cs="Times New Roman"/>
        </w:rPr>
      </w:pPr>
      <w:proofErr w:type="gramStart"/>
      <w:r w:rsidRPr="008B7598">
        <w:rPr>
          <w:rFonts w:ascii="Times New Roman" w:hAnsi="Times New Roman" w:cs="Times New Roman"/>
        </w:rPr>
        <w:t>SCREENSHOTS :</w:t>
      </w:r>
      <w:proofErr w:type="gramEnd"/>
      <w:r w:rsidRPr="008B7598">
        <w:rPr>
          <w:rFonts w:ascii="Times New Roman" w:hAnsi="Times New Roman" w:cs="Times New Roman"/>
        </w:rPr>
        <w:t>-</w:t>
      </w:r>
    </w:p>
    <w:p w14:paraId="676AB497" w14:textId="0CCE2820" w:rsidR="009315C8" w:rsidRPr="008B7598" w:rsidRDefault="009315C8" w:rsidP="00931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INSTALLATION </w:t>
      </w:r>
    </w:p>
    <w:p w14:paraId="6F635B0B" w14:textId="5C6FACA8" w:rsidR="009315C8" w:rsidRPr="008B7598" w:rsidRDefault="009315C8" w:rsidP="009315C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drawing>
          <wp:inline distT="0" distB="0" distL="0" distR="0" wp14:anchorId="433F97ED" wp14:editId="2F3E0256">
            <wp:extent cx="5486400" cy="2908935"/>
            <wp:effectExtent l="0" t="0" r="0" b="5715"/>
            <wp:docPr id="7552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F46" w14:textId="77777777" w:rsidR="009315C8" w:rsidRPr="008B7598" w:rsidRDefault="009315C8" w:rsidP="009315C8">
      <w:pPr>
        <w:rPr>
          <w:rFonts w:ascii="Times New Roman" w:hAnsi="Times New Roman" w:cs="Times New Roman"/>
        </w:rPr>
      </w:pPr>
    </w:p>
    <w:p w14:paraId="32349392" w14:textId="1F1C050E" w:rsidR="009315C8" w:rsidRPr="008B7598" w:rsidRDefault="009315C8" w:rsidP="00931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lastRenderedPageBreak/>
        <w:t>RUNNING THE CODE</w:t>
      </w:r>
    </w:p>
    <w:p w14:paraId="7B755838" w14:textId="6BFA6A90" w:rsidR="009315C8" w:rsidRPr="008B7598" w:rsidRDefault="009315C8" w:rsidP="009315C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drawing>
          <wp:inline distT="0" distB="0" distL="0" distR="0" wp14:anchorId="00D70523" wp14:editId="3CC63B8E">
            <wp:extent cx="5486400" cy="2917825"/>
            <wp:effectExtent l="0" t="0" r="0" b="0"/>
            <wp:docPr id="5540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1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3B0" w14:textId="77777777" w:rsidR="009315C8" w:rsidRPr="008B7598" w:rsidRDefault="009315C8" w:rsidP="009315C8">
      <w:pPr>
        <w:rPr>
          <w:rFonts w:ascii="Times New Roman" w:hAnsi="Times New Roman" w:cs="Times New Roman"/>
        </w:rPr>
      </w:pPr>
    </w:p>
    <w:p w14:paraId="33C12244" w14:textId="77777777" w:rsidR="009315C8" w:rsidRPr="008B7598" w:rsidRDefault="009315C8" w:rsidP="009315C8">
      <w:pPr>
        <w:rPr>
          <w:rFonts w:ascii="Times New Roman" w:hAnsi="Times New Roman" w:cs="Times New Roman"/>
        </w:rPr>
      </w:pPr>
    </w:p>
    <w:p w14:paraId="71899EE5" w14:textId="4CD52978" w:rsidR="009315C8" w:rsidRPr="008B7598" w:rsidRDefault="009315C8" w:rsidP="009315C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>3.</w:t>
      </w:r>
      <w:r w:rsidR="008B7598" w:rsidRPr="008B7598">
        <w:rPr>
          <w:rFonts w:ascii="Times New Roman" w:hAnsi="Times New Roman" w:cs="Times New Roman"/>
        </w:rPr>
        <w:t>SUCCESSFULLY DATA SAVED TO EXCEL</w:t>
      </w:r>
    </w:p>
    <w:p w14:paraId="52BC240E" w14:textId="7C254B78" w:rsidR="008B7598" w:rsidRPr="008B7598" w:rsidRDefault="008B7598" w:rsidP="009315C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drawing>
          <wp:inline distT="0" distB="0" distL="0" distR="0" wp14:anchorId="3DCD22AB" wp14:editId="07A3FFAF">
            <wp:extent cx="5486400" cy="2917825"/>
            <wp:effectExtent l="0" t="0" r="0" b="0"/>
            <wp:docPr id="174784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9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485" w14:textId="77777777" w:rsidR="008B7598" w:rsidRPr="008B7598" w:rsidRDefault="008B7598" w:rsidP="009315C8">
      <w:pPr>
        <w:rPr>
          <w:rFonts w:ascii="Times New Roman" w:hAnsi="Times New Roman" w:cs="Times New Roman"/>
        </w:rPr>
      </w:pPr>
    </w:p>
    <w:p w14:paraId="4A51DDC5" w14:textId="77777777" w:rsidR="008B7598" w:rsidRPr="008B7598" w:rsidRDefault="008B7598" w:rsidP="009315C8">
      <w:pPr>
        <w:rPr>
          <w:rFonts w:ascii="Times New Roman" w:hAnsi="Times New Roman" w:cs="Times New Roman"/>
        </w:rPr>
      </w:pPr>
    </w:p>
    <w:p w14:paraId="495E39EE" w14:textId="77777777" w:rsidR="008B7598" w:rsidRPr="008B7598" w:rsidRDefault="008B7598" w:rsidP="009315C8">
      <w:pPr>
        <w:rPr>
          <w:rFonts w:ascii="Times New Roman" w:hAnsi="Times New Roman" w:cs="Times New Roman"/>
        </w:rPr>
      </w:pPr>
    </w:p>
    <w:p w14:paraId="619C6DED" w14:textId="77777777" w:rsidR="008B7598" w:rsidRPr="008B7598" w:rsidRDefault="008B7598" w:rsidP="009315C8">
      <w:pPr>
        <w:rPr>
          <w:rFonts w:ascii="Times New Roman" w:hAnsi="Times New Roman" w:cs="Times New Roman"/>
        </w:rPr>
      </w:pPr>
    </w:p>
    <w:p w14:paraId="69AC0A53" w14:textId="2C3E07BA" w:rsidR="008B7598" w:rsidRPr="008B7598" w:rsidRDefault="008B7598" w:rsidP="008B75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EMAIL </w:t>
      </w:r>
      <w:proofErr w:type="gramStart"/>
      <w:r w:rsidRPr="008B7598">
        <w:rPr>
          <w:rFonts w:ascii="Times New Roman" w:hAnsi="Times New Roman" w:cs="Times New Roman"/>
        </w:rPr>
        <w:t>TEMPLATE:-</w:t>
      </w:r>
      <w:proofErr w:type="gramEnd"/>
    </w:p>
    <w:p w14:paraId="42E93C96" w14:textId="6FDC15A6" w:rsidR="008B7598" w:rsidRPr="008B7598" w:rsidRDefault="008B7598" w:rsidP="008B759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drawing>
          <wp:inline distT="0" distB="0" distL="0" distR="0" wp14:anchorId="69376D20" wp14:editId="2B32F30C">
            <wp:extent cx="5486400" cy="2854325"/>
            <wp:effectExtent l="0" t="0" r="0" b="3175"/>
            <wp:docPr id="2430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7193" w14:textId="77777777" w:rsidR="008B7598" w:rsidRPr="008B7598" w:rsidRDefault="008B7598" w:rsidP="009315C8">
      <w:pPr>
        <w:rPr>
          <w:rFonts w:ascii="Times New Roman" w:hAnsi="Times New Roman" w:cs="Times New Roman"/>
        </w:rPr>
      </w:pPr>
    </w:p>
    <w:p w14:paraId="31DF2479" w14:textId="67D066E8" w:rsidR="008B7598" w:rsidRPr="008B7598" w:rsidRDefault="008B7598" w:rsidP="008B75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t xml:space="preserve">EMAIL BATCH </w:t>
      </w:r>
      <w:proofErr w:type="gramStart"/>
      <w:r w:rsidRPr="008B7598">
        <w:rPr>
          <w:rFonts w:ascii="Times New Roman" w:hAnsi="Times New Roman" w:cs="Times New Roman"/>
        </w:rPr>
        <w:t>CODE:-</w:t>
      </w:r>
      <w:proofErr w:type="gramEnd"/>
    </w:p>
    <w:p w14:paraId="6FEF6A2F" w14:textId="49C11020" w:rsidR="008B7598" w:rsidRPr="008B7598" w:rsidRDefault="008B7598" w:rsidP="008B7598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drawing>
          <wp:inline distT="0" distB="0" distL="0" distR="0" wp14:anchorId="0E946B6D" wp14:editId="79B17C99">
            <wp:extent cx="5486400" cy="2903855"/>
            <wp:effectExtent l="0" t="0" r="0" b="0"/>
            <wp:docPr id="204300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0D20" w14:textId="77777777" w:rsidR="008B7598" w:rsidRPr="008B7598" w:rsidRDefault="008B7598" w:rsidP="008B7598">
      <w:pPr>
        <w:rPr>
          <w:rFonts w:ascii="Times New Roman" w:hAnsi="Times New Roman" w:cs="Times New Roman"/>
        </w:rPr>
      </w:pPr>
    </w:p>
    <w:p w14:paraId="22C0E7E2" w14:textId="77777777" w:rsidR="009315C8" w:rsidRPr="008B7598" w:rsidRDefault="009315C8" w:rsidP="009315C8">
      <w:pPr>
        <w:rPr>
          <w:rFonts w:ascii="Times New Roman" w:hAnsi="Times New Roman" w:cs="Times New Roman"/>
        </w:rPr>
      </w:pPr>
    </w:p>
    <w:p w14:paraId="74DB65AC" w14:textId="77777777" w:rsidR="009315C8" w:rsidRPr="008B7598" w:rsidRDefault="009315C8" w:rsidP="009315C8">
      <w:pPr>
        <w:rPr>
          <w:rFonts w:ascii="Times New Roman" w:hAnsi="Times New Roman" w:cs="Times New Roman"/>
        </w:rPr>
      </w:pPr>
    </w:p>
    <w:p w14:paraId="32AE1DD9" w14:textId="39875BDD" w:rsidR="00E029A7" w:rsidRPr="008B7598" w:rsidRDefault="00000000">
      <w:pPr>
        <w:rPr>
          <w:rFonts w:ascii="Times New Roman" w:hAnsi="Times New Roman" w:cs="Times New Roman"/>
        </w:rPr>
      </w:pPr>
      <w:r w:rsidRPr="008B7598">
        <w:rPr>
          <w:rFonts w:ascii="Times New Roman" w:hAnsi="Times New Roman" w:cs="Times New Roman"/>
        </w:rPr>
        <w:lastRenderedPageBreak/>
        <w:br/>
      </w:r>
    </w:p>
    <w:sectPr w:rsidR="00E029A7" w:rsidRPr="008B7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D7F8F"/>
    <w:multiLevelType w:val="hybridMultilevel"/>
    <w:tmpl w:val="370C1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14600"/>
    <w:multiLevelType w:val="hybridMultilevel"/>
    <w:tmpl w:val="9912D11A"/>
    <w:lvl w:ilvl="0" w:tplc="73FC25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7238E4"/>
    <w:multiLevelType w:val="hybridMultilevel"/>
    <w:tmpl w:val="A89861F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9824">
    <w:abstractNumId w:val="8"/>
  </w:num>
  <w:num w:numId="2" w16cid:durableId="174879830">
    <w:abstractNumId w:val="6"/>
  </w:num>
  <w:num w:numId="3" w16cid:durableId="1016537590">
    <w:abstractNumId w:val="5"/>
  </w:num>
  <w:num w:numId="4" w16cid:durableId="1891066842">
    <w:abstractNumId w:val="4"/>
  </w:num>
  <w:num w:numId="5" w16cid:durableId="699087041">
    <w:abstractNumId w:val="7"/>
  </w:num>
  <w:num w:numId="6" w16cid:durableId="1425959610">
    <w:abstractNumId w:val="3"/>
  </w:num>
  <w:num w:numId="7" w16cid:durableId="1466116871">
    <w:abstractNumId w:val="2"/>
  </w:num>
  <w:num w:numId="8" w16cid:durableId="197863597">
    <w:abstractNumId w:val="1"/>
  </w:num>
  <w:num w:numId="9" w16cid:durableId="60180776">
    <w:abstractNumId w:val="0"/>
  </w:num>
  <w:num w:numId="10" w16cid:durableId="1639604040">
    <w:abstractNumId w:val="9"/>
  </w:num>
  <w:num w:numId="11" w16cid:durableId="528224412">
    <w:abstractNumId w:val="11"/>
  </w:num>
  <w:num w:numId="12" w16cid:durableId="1205173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96E"/>
    <w:rsid w:val="0015074B"/>
    <w:rsid w:val="0029639D"/>
    <w:rsid w:val="00326F90"/>
    <w:rsid w:val="008B7598"/>
    <w:rsid w:val="009315C8"/>
    <w:rsid w:val="00AA1D8D"/>
    <w:rsid w:val="00B47730"/>
    <w:rsid w:val="00CB0664"/>
    <w:rsid w:val="00E02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BBE1A"/>
  <w14:defaultImageDpi w14:val="300"/>
  <w15:docId w15:val="{2E25A053-0AD1-4922-9ED3-25A83D16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Karishma Agri</cp:lastModifiedBy>
  <cp:revision>2</cp:revision>
  <dcterms:created xsi:type="dcterms:W3CDTF">2025-04-18T07:19:00Z</dcterms:created>
  <dcterms:modified xsi:type="dcterms:W3CDTF">2025-04-18T07:19:00Z</dcterms:modified>
  <cp:category/>
</cp:coreProperties>
</file>